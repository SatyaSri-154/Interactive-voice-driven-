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 editor document</w:t>
      </w:r>
    </w:p>
    <w:p/>
    <w:p>
      <w:r>
        <w:t>Sorry Can U Repeat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